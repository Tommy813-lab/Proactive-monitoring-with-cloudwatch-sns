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Charles Bucher</w:t>
      </w:r>
    </w:p>
    <w:p>
      <w:r>
        <w:t>📞 727-520-5966 | 📧 Quietopscb@gmail.com | 🌐 github.com/Tommy813-lab | 🌍 Pinellas Park, FL | Open to Remote Roles</w:t>
      </w:r>
    </w:p>
    <w:p>
      <w:pPr>
        <w:pStyle w:val="Heading1"/>
      </w:pPr>
      <w:r>
        <w:t>Professional Summary</w:t>
      </w:r>
    </w:p>
    <w:p>
      <w:r>
        <w:t>Cloud Infrastructure Engineer with hands-on experience in architecting, deploying, and securing production-grade AWS environments. Expert in Infrastructure as Code (Terraform), cloud monitoring, and proactive infrastructure maintenance. Proven ability to build scalable, secure, and cost-efficient cloud solutions with a strong focus on automation and documentation.</w:t>
      </w:r>
    </w:p>
    <w:p>
      <w:pPr>
        <w:pStyle w:val="Heading1"/>
      </w:pPr>
      <w:r>
        <w:t>Core Skills</w:t>
      </w:r>
    </w:p>
    <w:p>
      <w:r>
        <w:t>AWS (EC2, S3, IAM, CloudFront, VPC, CloudWatch, SNS, Lambda) • Terraform &amp; IaC • Linux Administration • Git &amp; GitHub Actions • Network Design &amp; Security Groups • CI/CD • Cloud Monitoring • Python &amp; Bash Scripting • Infrastructure Hardening • Incident Response</w:t>
      </w:r>
    </w:p>
    <w:p>
      <w:pPr>
        <w:pStyle w:val="Heading1"/>
      </w:pPr>
      <w:r>
        <w:t>Highlighted Projects</w:t>
      </w:r>
    </w:p>
    <w:p>
      <w:pPr>
        <w:pStyle w:val="ListBullet"/>
      </w:pPr>
      <w:r>
        <w:t>**EC2 WebApp with S3 Backend**</w:t>
      </w:r>
    </w:p>
    <w:p>
      <w:r>
        <w:t>• Deployed a secure EC2-hosted web application serving static assets from S3 with CloudFront CDN.</w:t>
        <w:br/>
        <w:t>• Configured HTTPS using ACM and Route 53 for global reliability and performance.</w:t>
        <w:br/>
        <w:t>• Created automation scripts for zero-downtime updates and backups.</w:t>
      </w:r>
    </w:p>
    <w:p>
      <w:pPr>
        <w:pStyle w:val="ListBullet"/>
      </w:pPr>
      <w:r>
        <w:t>**Multi-Tier Network Simulation (AWS + Terraform)**</w:t>
      </w:r>
    </w:p>
    <w:p>
      <w:r>
        <w:t>• Designed a three-tier AWS VPC architecture with isolated subnets and NAT gateways.</w:t>
        <w:br/>
        <w:t>• Automated deployments with Terraform modules for consistency and scalability.</w:t>
        <w:br/>
        <w:t>• Implemented IAM least privilege access and network ACLs for enhanced security.</w:t>
      </w:r>
    </w:p>
    <w:p>
      <w:pPr>
        <w:pStyle w:val="ListBullet"/>
      </w:pPr>
      <w:r>
        <w:t>**Proactive Monitoring with CloudWatch + SNS Alerts**</w:t>
      </w:r>
    </w:p>
    <w:p>
      <w:r>
        <w:t>• Configured custom CloudWatch metrics and SNS alerts to monitor infrastructure health.</w:t>
        <w:br/>
        <w:t>• Deployed CloudWatch Agent across EC2 instances for OS-level monitoring.</w:t>
        <w:br/>
        <w:t>• Built dashboards to visualize metrics for proactive maintenance.</w:t>
      </w:r>
    </w:p>
    <w:p>
      <w:pPr>
        <w:pStyle w:val="ListBullet"/>
      </w:pPr>
      <w:r>
        <w:t>**Secure Static Website Hosting (Portfolio Site)**</w:t>
      </w:r>
    </w:p>
    <w:p>
      <w:r>
        <w:t>• Created a secure static website hosted in a private S3 bucket with CloudFront CDN.</w:t>
        <w:br/>
        <w:t>• Enforced HTTPS with AWS ACM and used Origin Access Control for privacy.</w:t>
        <w:br/>
        <w:t>• Optimized costs while maintaining high performance for global access.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Independent Cloud Infrastructure Engineer | GitHub Projects — Remote | 2024 – Present</w:t>
      </w:r>
    </w:p>
    <w:p>
      <w:r>
        <w:t>• Designed, implemented, and maintained AWS infrastructure for portfolio and lab projects.</w:t>
        <w:br/>
        <w:t>• Developed Terraform modules to provision secure and scalable environments.</w:t>
        <w:br/>
        <w:t>• Built monitoring dashboards, alert systems, and detailed project documentation.</w:t>
        <w:br/>
        <w:t>• Demonstrated expertise in cloud security, network architecture, and automation.</w:t>
      </w:r>
    </w:p>
    <w:p>
      <w:pPr>
        <w:pStyle w:val="ListBullet"/>
      </w:pPr>
      <w:r>
        <w:t>Delivery Driver | Various Platforms | 2016 – 2024</w:t>
      </w:r>
    </w:p>
    <w:p>
      <w:r>
        <w:t>• Managed time-critical deliveries and route optimization across Tampa Bay.</w:t>
        <w:br/>
        <w:t>• Maintained strong customer relationships and reliability under pressure.</w:t>
        <w:br/>
        <w:t>• Demonstrated discipline, problem-solving, and operational efficiency.</w:t>
      </w:r>
    </w:p>
    <w:p>
      <w:pPr>
        <w:pStyle w:val="Heading1"/>
      </w:pPr>
      <w:r>
        <w:t>Education &amp; Certifications</w:t>
      </w:r>
    </w:p>
    <w:p>
      <w:r>
        <w:t>• Self-Taught Cloud Engineer — AWS, Terraform, Linux, Security, CI/CD (GitHub Projects)</w:t>
        <w:br/>
        <w:t>• AWS Cloud Practitioner (In Progress)</w:t>
        <w:br/>
        <w:t>• CompTIA Security+ (Planned)</w:t>
      </w:r>
    </w:p>
    <w:p>
      <w:r>
        <w:t>Portfolio: https://tommy813-lab.github.io | LinkedIn: linkedin.com/in/charles-bucher-26598728b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